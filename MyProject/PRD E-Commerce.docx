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3BCD6" w14:textId="77777777" w:rsidR="003918B8" w:rsidRDefault="00000000">
      <w:pPr>
        <w:pStyle w:val="Heading2"/>
      </w:pPr>
      <w:r>
        <w:t>Feature 1: Auth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08"/>
        <w:gridCol w:w="1633"/>
        <w:gridCol w:w="1401"/>
        <w:gridCol w:w="1395"/>
        <w:gridCol w:w="1976"/>
      </w:tblGrid>
      <w:tr w:rsidR="003918B8" w14:paraId="1592A08A" w14:textId="77777777" w:rsidTr="00FF3F0E">
        <w:tc>
          <w:tcPr>
            <w:tcW w:w="1440" w:type="dxa"/>
          </w:tcPr>
          <w:p w14:paraId="046034F6" w14:textId="77777777" w:rsidR="003918B8" w:rsidRDefault="00000000">
            <w:r>
              <w:t>Phase</w:t>
            </w:r>
          </w:p>
        </w:tc>
        <w:tc>
          <w:tcPr>
            <w:tcW w:w="1440" w:type="dxa"/>
          </w:tcPr>
          <w:p w14:paraId="79DC8553" w14:textId="77777777" w:rsidR="003918B8" w:rsidRDefault="00000000">
            <w:r>
              <w:t>Item No</w:t>
            </w:r>
          </w:p>
        </w:tc>
        <w:tc>
          <w:tcPr>
            <w:tcW w:w="1440" w:type="dxa"/>
          </w:tcPr>
          <w:p w14:paraId="1BF3B7B1" w14:textId="77777777" w:rsidR="003918B8" w:rsidRDefault="00000000">
            <w:r>
              <w:t>Specification [Role]</w:t>
            </w:r>
          </w:p>
        </w:tc>
        <w:tc>
          <w:tcPr>
            <w:tcW w:w="1440" w:type="dxa"/>
          </w:tcPr>
          <w:p w14:paraId="6FDAC290" w14:textId="77777777" w:rsidR="003918B8" w:rsidRDefault="00000000">
            <w:r>
              <w:t>User Story</w:t>
            </w:r>
          </w:p>
        </w:tc>
        <w:tc>
          <w:tcPr>
            <w:tcW w:w="1440" w:type="dxa"/>
          </w:tcPr>
          <w:p w14:paraId="3666F02B" w14:textId="77777777" w:rsidR="003918B8" w:rsidRDefault="00000000">
            <w:r>
              <w:t>Acceptance Criteria</w:t>
            </w:r>
          </w:p>
        </w:tc>
        <w:tc>
          <w:tcPr>
            <w:tcW w:w="1440" w:type="dxa"/>
          </w:tcPr>
          <w:p>
            <w:r>
              <w:t>Tags</w:t>
            </w:r>
          </w:p>
        </w:tc>
      </w:tr>
      <w:tr w:rsidR="003918B8" w14:paraId="4F066A63" w14:textId="77777777" w:rsidTr="00FF3F0E">
        <w:tc>
          <w:tcPr>
            <w:tcW w:w="1440" w:type="dxa"/>
          </w:tcPr>
          <w:p w14:paraId="352595D7" w14:textId="77777777" w:rsidR="003918B8" w:rsidRDefault="00000000">
            <w:r>
              <w:t>Phase 1</w:t>
            </w:r>
          </w:p>
        </w:tc>
        <w:tc>
          <w:tcPr>
            <w:tcW w:w="1440" w:type="dxa"/>
          </w:tcPr>
          <w:p w14:paraId="7DF22C6C" w14:textId="77777777" w:rsidR="003918B8" w:rsidRDefault="00000000">
            <w:r>
              <w:t>1</w:t>
            </w:r>
          </w:p>
        </w:tc>
        <w:tc>
          <w:tcPr>
            <w:tcW w:w="1440" w:type="dxa"/>
          </w:tcPr>
          <w:p w14:paraId="4E9F2AD6" w14:textId="77777777" w:rsidR="003918B8" w:rsidRDefault="00000000">
            <w:r>
              <w:t>Register/Login [User]</w:t>
            </w:r>
          </w:p>
        </w:tc>
        <w:tc>
          <w:tcPr>
            <w:tcW w:w="1440" w:type="dxa"/>
          </w:tcPr>
          <w:p w14:paraId="4B3B3A78" w14:textId="77777777" w:rsidR="003918B8" w:rsidRDefault="00000000">
            <w:r>
              <w:t>- Users can register using name, email, and password.</w:t>
            </w:r>
            <w:r>
              <w:br/>
              <w:t>- Users can log in using valid credentials.</w:t>
            </w:r>
          </w:p>
        </w:tc>
        <w:tc>
          <w:tcPr>
            <w:tcW w:w="1440" w:type="dxa"/>
          </w:tcPr>
          <w:p w14:paraId="3A3EE88F" w14:textId="77777777" w:rsidR="003918B8" w:rsidRDefault="00000000">
            <w:r>
              <w:t>- Email must be unique</w:t>
            </w:r>
            <w:r>
              <w:br/>
              <w:t>- Password at least 8 characters</w:t>
            </w:r>
            <w:r>
              <w:br/>
              <w:t>- JWT generated on successful login</w:t>
            </w:r>
            <w:r>
              <w:br/>
              <w:t>- Error message if login fails</w:t>
            </w:r>
          </w:p>
        </w:tc>
        <w:tc>
          <w:tcPr>
            <w:tcW w:w="1440" w:type="dxa"/>
          </w:tcPr>
          <w:p>
            <w:r>
              <w:t>signup, signin</w:t>
            </w:r>
          </w:p>
        </w:tc>
      </w:tr>
      <w:tr w:rsidR="003918B8" w14:paraId="51718948" w14:textId="77777777" w:rsidTr="00FF3F0E">
        <w:tc>
          <w:tcPr>
            <w:tcW w:w="1440" w:type="dxa"/>
          </w:tcPr>
          <w:p w14:paraId="442C2BCF" w14:textId="77777777" w:rsidR="003918B8" w:rsidRDefault="00000000">
            <w:r>
              <w:t>Phase 1</w:t>
            </w:r>
          </w:p>
        </w:tc>
        <w:tc>
          <w:tcPr>
            <w:tcW w:w="1440" w:type="dxa"/>
          </w:tcPr>
          <w:p w14:paraId="6D9987DA" w14:textId="77777777" w:rsidR="003918B8" w:rsidRDefault="00000000">
            <w:r>
              <w:t>2</w:t>
            </w:r>
          </w:p>
        </w:tc>
        <w:tc>
          <w:tcPr>
            <w:tcW w:w="1440" w:type="dxa"/>
          </w:tcPr>
          <w:p w14:paraId="35FDA65D" w14:textId="77777777" w:rsidR="003918B8" w:rsidRDefault="00000000">
            <w:r>
              <w:t>Authentication [System]</w:t>
            </w:r>
          </w:p>
        </w:tc>
        <w:tc>
          <w:tcPr>
            <w:tcW w:w="1440" w:type="dxa"/>
          </w:tcPr>
          <w:p w14:paraId="5EE4147A" w14:textId="77777777" w:rsidR="003918B8" w:rsidRDefault="00000000">
            <w:r>
              <w:t>- System stores hashed passwords securely.</w:t>
            </w:r>
          </w:p>
        </w:tc>
        <w:tc>
          <w:tcPr>
            <w:tcW w:w="1440" w:type="dxa"/>
          </w:tcPr>
          <w:p w14:paraId="6EF26C3A" w14:textId="77777777" w:rsidR="003918B8" w:rsidRDefault="00000000">
            <w:r>
              <w:t>- Passwords are hashed with bcrypt</w:t>
            </w:r>
            <w:r>
              <w:br/>
              <w:t>- Stored securely in the database</w:t>
            </w:r>
          </w:p>
        </w:tc>
        <w:tc>
          <w:tcPr>
            <w:tcW w:w="1440" w:type="dxa"/>
          </w:tcPr>
          <w:p>
            <w:r>
              <w:t>auth</w:t>
            </w:r>
          </w:p>
        </w:tc>
      </w:tr>
    </w:tbl>
    <w:p w14:paraId="0BAC82B3" w14:textId="77777777" w:rsidR="003918B8" w:rsidRDefault="003918B8"/>
    <w:p w14:paraId="741EC3F2" w14:textId="77777777" w:rsidR="003918B8" w:rsidRDefault="00000000">
      <w:pPr>
        <w:pStyle w:val="Heading2"/>
      </w:pPr>
      <w:r>
        <w:t>Feature 2: Environment &amp;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05"/>
        <w:gridCol w:w="1511"/>
        <w:gridCol w:w="1530"/>
        <w:gridCol w:w="1394"/>
        <w:gridCol w:w="1976"/>
      </w:tblGrid>
      <w:tr w:rsidR="003918B8" w14:paraId="32754358" w14:textId="77777777" w:rsidTr="00FF3F0E">
        <w:tc>
          <w:tcPr>
            <w:tcW w:w="1440" w:type="dxa"/>
          </w:tcPr>
          <w:p w14:paraId="5B502096" w14:textId="77777777" w:rsidR="003918B8" w:rsidRDefault="00000000">
            <w:r>
              <w:t>Phase</w:t>
            </w:r>
          </w:p>
        </w:tc>
        <w:tc>
          <w:tcPr>
            <w:tcW w:w="1440" w:type="dxa"/>
          </w:tcPr>
          <w:p w14:paraId="2BFEF622" w14:textId="77777777" w:rsidR="003918B8" w:rsidRDefault="00000000">
            <w:r>
              <w:t>Item No</w:t>
            </w:r>
          </w:p>
        </w:tc>
        <w:tc>
          <w:tcPr>
            <w:tcW w:w="1440" w:type="dxa"/>
          </w:tcPr>
          <w:p w14:paraId="6F352F72" w14:textId="77777777" w:rsidR="003918B8" w:rsidRDefault="00000000">
            <w:r>
              <w:t>Specification [Role]</w:t>
            </w:r>
          </w:p>
        </w:tc>
        <w:tc>
          <w:tcPr>
            <w:tcW w:w="1440" w:type="dxa"/>
          </w:tcPr>
          <w:p w14:paraId="666A11FC" w14:textId="77777777" w:rsidR="003918B8" w:rsidRDefault="00000000">
            <w:r>
              <w:t>User Story</w:t>
            </w:r>
          </w:p>
        </w:tc>
        <w:tc>
          <w:tcPr>
            <w:tcW w:w="1440" w:type="dxa"/>
          </w:tcPr>
          <w:p w14:paraId="0E40EE34" w14:textId="77777777" w:rsidR="003918B8" w:rsidRDefault="00000000">
            <w:r>
              <w:t>Acceptance Criteria</w:t>
            </w:r>
          </w:p>
        </w:tc>
        <w:tc>
          <w:tcPr>
            <w:tcW w:w="1440" w:type="dxa"/>
          </w:tcPr>
          <w:p>
            <w:r>
              <w:t>Tags</w:t>
            </w:r>
          </w:p>
        </w:tc>
      </w:tr>
      <w:tr w:rsidR="003918B8" w14:paraId="047C3484" w14:textId="77777777" w:rsidTr="00FF3F0E">
        <w:tc>
          <w:tcPr>
            <w:tcW w:w="1440" w:type="dxa"/>
          </w:tcPr>
          <w:p w14:paraId="57A54888" w14:textId="77777777" w:rsidR="003918B8" w:rsidRDefault="00000000">
            <w:r>
              <w:t>Phase 1</w:t>
            </w:r>
          </w:p>
        </w:tc>
        <w:tc>
          <w:tcPr>
            <w:tcW w:w="1440" w:type="dxa"/>
          </w:tcPr>
          <w:p w14:paraId="7ADC60C5" w14:textId="77777777" w:rsidR="003918B8" w:rsidRDefault="00000000">
            <w:r>
              <w:t>3</w:t>
            </w:r>
          </w:p>
        </w:tc>
        <w:tc>
          <w:tcPr>
            <w:tcW w:w="1440" w:type="dxa"/>
          </w:tcPr>
          <w:p w14:paraId="73795DD3" w14:textId="77777777" w:rsidR="003918B8" w:rsidRDefault="00000000">
            <w:r>
              <w:t>API Responses [System]</w:t>
            </w:r>
          </w:p>
        </w:tc>
        <w:tc>
          <w:tcPr>
            <w:tcW w:w="1440" w:type="dxa"/>
          </w:tcPr>
          <w:p w14:paraId="12115606" w14:textId="77777777" w:rsidR="003918B8" w:rsidRDefault="00000000">
            <w:r>
              <w:t>- System provides consistent JSON responses for all endpoints.</w:t>
            </w:r>
          </w:p>
        </w:tc>
        <w:tc>
          <w:tcPr>
            <w:tcW w:w="1440" w:type="dxa"/>
          </w:tcPr>
          <w:p w14:paraId="3E1DED16" w14:textId="77777777" w:rsidR="003918B8" w:rsidRDefault="00000000">
            <w:r>
              <w:t>- Success and error responses follow a standard structure</w:t>
            </w:r>
            <w:r>
              <w:br/>
              <w:t>- Helpful messages in case of failure</w:t>
            </w:r>
          </w:p>
        </w:tc>
        <w:tc>
          <w:tcPr>
            <w:tcW w:w="1440" w:type="dxa"/>
          </w:tcPr>
          <w:p>
            <w:r>
              <w:t>api</w:t>
            </w:r>
          </w:p>
        </w:tc>
      </w:tr>
      <w:tr w:rsidR="003918B8" w14:paraId="3482D1AD" w14:textId="77777777" w:rsidTr="00FF3F0E">
        <w:tc>
          <w:tcPr>
            <w:tcW w:w="1440" w:type="dxa"/>
          </w:tcPr>
          <w:p w14:paraId="2BF74BE0" w14:textId="77777777" w:rsidR="003918B8" w:rsidRDefault="00000000">
            <w:r>
              <w:t>Phase 1</w:t>
            </w:r>
          </w:p>
        </w:tc>
        <w:tc>
          <w:tcPr>
            <w:tcW w:w="1440" w:type="dxa"/>
          </w:tcPr>
          <w:p w14:paraId="49269263" w14:textId="77777777" w:rsidR="003918B8" w:rsidRDefault="00000000">
            <w:r>
              <w:t>4</w:t>
            </w:r>
          </w:p>
        </w:tc>
        <w:tc>
          <w:tcPr>
            <w:tcW w:w="1440" w:type="dxa"/>
          </w:tcPr>
          <w:p w14:paraId="67CABAC7" w14:textId="77777777" w:rsidR="003918B8" w:rsidRDefault="00000000">
            <w:r>
              <w:t>.env Configuration [System]</w:t>
            </w:r>
          </w:p>
        </w:tc>
        <w:tc>
          <w:tcPr>
            <w:tcW w:w="1440" w:type="dxa"/>
          </w:tcPr>
          <w:p w14:paraId="676C43D3" w14:textId="77777777" w:rsidR="003918B8" w:rsidRDefault="00000000">
            <w:r>
              <w:t>- Developers manage environment secrets like database credentials and email configuration.</w:t>
            </w:r>
          </w:p>
        </w:tc>
        <w:tc>
          <w:tcPr>
            <w:tcW w:w="1440" w:type="dxa"/>
          </w:tcPr>
          <w:p w14:paraId="3F72E632" w14:textId="77777777" w:rsidR="003918B8" w:rsidRDefault="00000000">
            <w:r>
              <w:t>- All sensitive data stored in .env file</w:t>
            </w:r>
            <w:r>
              <w:br/>
              <w:t>- Not pushed to version control</w:t>
            </w:r>
          </w:p>
        </w:tc>
        <w:tc>
          <w:tcPr>
            <w:tcW w:w="1440" w:type="dxa"/>
          </w:tcPr>
          <w:p>
            <w:r>
              <w:t>config</w:t>
            </w:r>
          </w:p>
        </w:tc>
      </w:tr>
    </w:tbl>
    <w:p w14:paraId="19B2A681" w14:textId="77777777" w:rsidR="003918B8" w:rsidRDefault="003918B8"/>
    <w:p w14:paraId="75AA4F5E" w14:textId="77777777" w:rsidR="003918B8" w:rsidRDefault="00000000">
      <w:pPr>
        <w:pStyle w:val="Heading2"/>
      </w:pPr>
      <w:r>
        <w:lastRenderedPageBreak/>
        <w:t>Feature 3: Product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89"/>
        <w:gridCol w:w="1436"/>
        <w:gridCol w:w="1375"/>
        <w:gridCol w:w="1467"/>
        <w:gridCol w:w="1976"/>
      </w:tblGrid>
      <w:tr w:rsidR="003918B8" w14:paraId="2FC28C9A" w14:textId="77777777" w:rsidTr="00FF3F0E">
        <w:tc>
          <w:tcPr>
            <w:tcW w:w="1440" w:type="dxa"/>
          </w:tcPr>
          <w:p w14:paraId="21B3C54F" w14:textId="77777777" w:rsidR="003918B8" w:rsidRDefault="00000000">
            <w:r>
              <w:t>Phase</w:t>
            </w:r>
          </w:p>
        </w:tc>
        <w:tc>
          <w:tcPr>
            <w:tcW w:w="1440" w:type="dxa"/>
          </w:tcPr>
          <w:p w14:paraId="08A51A6E" w14:textId="77777777" w:rsidR="003918B8" w:rsidRDefault="00000000">
            <w:r>
              <w:t>Item No</w:t>
            </w:r>
          </w:p>
        </w:tc>
        <w:tc>
          <w:tcPr>
            <w:tcW w:w="1440" w:type="dxa"/>
          </w:tcPr>
          <w:p w14:paraId="40F3A050" w14:textId="77777777" w:rsidR="003918B8" w:rsidRDefault="00000000">
            <w:r>
              <w:t>Specification [Role]</w:t>
            </w:r>
          </w:p>
        </w:tc>
        <w:tc>
          <w:tcPr>
            <w:tcW w:w="1440" w:type="dxa"/>
          </w:tcPr>
          <w:p w14:paraId="5D59F94C" w14:textId="77777777" w:rsidR="003918B8" w:rsidRDefault="00000000">
            <w:r>
              <w:t>User Story</w:t>
            </w:r>
          </w:p>
        </w:tc>
        <w:tc>
          <w:tcPr>
            <w:tcW w:w="1440" w:type="dxa"/>
          </w:tcPr>
          <w:p w14:paraId="5FBDC973" w14:textId="77777777" w:rsidR="003918B8" w:rsidRDefault="00000000">
            <w:r>
              <w:t>Acceptance Criteria</w:t>
            </w:r>
          </w:p>
        </w:tc>
        <w:tc>
          <w:tcPr>
            <w:tcW w:w="1440" w:type="dxa"/>
          </w:tcPr>
          <w:p>
            <w:r>
              <w:t>Tags</w:t>
            </w:r>
          </w:p>
        </w:tc>
      </w:tr>
      <w:tr w:rsidR="003918B8" w14:paraId="2C79F4C8" w14:textId="77777777" w:rsidTr="00FF3F0E">
        <w:tc>
          <w:tcPr>
            <w:tcW w:w="1440" w:type="dxa"/>
          </w:tcPr>
          <w:p w14:paraId="5598BE18" w14:textId="77777777" w:rsidR="003918B8" w:rsidRDefault="00000000">
            <w:r>
              <w:t>Phase 2</w:t>
            </w:r>
          </w:p>
        </w:tc>
        <w:tc>
          <w:tcPr>
            <w:tcW w:w="1440" w:type="dxa"/>
          </w:tcPr>
          <w:p w14:paraId="5FC189DD" w14:textId="77777777" w:rsidR="003918B8" w:rsidRDefault="00000000">
            <w:r>
              <w:t>5</w:t>
            </w:r>
          </w:p>
        </w:tc>
        <w:tc>
          <w:tcPr>
            <w:tcW w:w="1440" w:type="dxa"/>
          </w:tcPr>
          <w:p w14:paraId="1ED2D9C0" w14:textId="77777777" w:rsidR="003918B8" w:rsidRDefault="00000000">
            <w:r>
              <w:t>Product CRUD [Admin]</w:t>
            </w:r>
          </w:p>
        </w:tc>
        <w:tc>
          <w:tcPr>
            <w:tcW w:w="1440" w:type="dxa"/>
          </w:tcPr>
          <w:p w14:paraId="19F854E6" w14:textId="77777777" w:rsidR="003918B8" w:rsidRDefault="00000000">
            <w:r>
              <w:t>- Admins can create, read, update, and delete products.</w:t>
            </w:r>
          </w:p>
        </w:tc>
        <w:tc>
          <w:tcPr>
            <w:tcW w:w="1440" w:type="dxa"/>
          </w:tcPr>
          <w:p w14:paraId="66DDAD3B" w14:textId="77777777" w:rsidR="003918B8" w:rsidRDefault="00000000">
            <w:r>
              <w:t>- Fields: name, description, price, stock</w:t>
            </w:r>
            <w:r>
              <w:br/>
              <w:t>- Admin-only access</w:t>
            </w:r>
            <w:r>
              <w:br/>
              <w:t>- REST API implemented</w:t>
            </w:r>
          </w:p>
        </w:tc>
        <w:tc>
          <w:tcPr>
            <w:tcW w:w="1440" w:type="dxa"/>
          </w:tcPr>
          <w:p>
            <w:r>
              <w:t>product</w:t>
            </w:r>
          </w:p>
        </w:tc>
      </w:tr>
      <w:tr w:rsidR="003918B8" w14:paraId="3F06603F" w14:textId="77777777" w:rsidTr="00FF3F0E">
        <w:tc>
          <w:tcPr>
            <w:tcW w:w="1440" w:type="dxa"/>
          </w:tcPr>
          <w:p w14:paraId="5DB061E3" w14:textId="77777777" w:rsidR="003918B8" w:rsidRDefault="00000000">
            <w:r>
              <w:t>Phase 2</w:t>
            </w:r>
          </w:p>
        </w:tc>
        <w:tc>
          <w:tcPr>
            <w:tcW w:w="1440" w:type="dxa"/>
          </w:tcPr>
          <w:p w14:paraId="52A83B5F" w14:textId="77777777" w:rsidR="003918B8" w:rsidRDefault="00000000">
            <w:r>
              <w:t>6</w:t>
            </w:r>
          </w:p>
        </w:tc>
        <w:tc>
          <w:tcPr>
            <w:tcW w:w="1440" w:type="dxa"/>
          </w:tcPr>
          <w:p w14:paraId="1AFA99A9" w14:textId="77777777" w:rsidR="003918B8" w:rsidRDefault="00000000">
            <w:r>
              <w:t>Product Filtering [User]</w:t>
            </w:r>
          </w:p>
        </w:tc>
        <w:tc>
          <w:tcPr>
            <w:tcW w:w="1440" w:type="dxa"/>
          </w:tcPr>
          <w:p w14:paraId="1AE59C53" w14:textId="77777777" w:rsidR="003918B8" w:rsidRDefault="00000000">
            <w:r>
              <w:t>- Users can filter product listings by price.</w:t>
            </w:r>
          </w:p>
        </w:tc>
        <w:tc>
          <w:tcPr>
            <w:tcW w:w="1440" w:type="dxa"/>
          </w:tcPr>
          <w:p w14:paraId="75AACAE8" w14:textId="77777777" w:rsidR="003918B8" w:rsidRDefault="00000000">
            <w:r>
              <w:t>- Query parameter filtering works</w:t>
            </w:r>
            <w:r>
              <w:br/>
              <w:t>- Invalid input handled properly</w:t>
            </w:r>
          </w:p>
        </w:tc>
        <w:tc>
          <w:tcPr>
            <w:tcW w:w="1440" w:type="dxa"/>
          </w:tcPr>
          <w:p>
            <w:r>
              <w:t>product-filter</w:t>
            </w:r>
          </w:p>
        </w:tc>
      </w:tr>
    </w:tbl>
    <w:p w14:paraId="72A734D7" w14:textId="77777777" w:rsidR="003918B8" w:rsidRDefault="003918B8"/>
    <w:p w14:paraId="13A301C9" w14:textId="77777777" w:rsidR="003918B8" w:rsidRDefault="00000000">
      <w:pPr>
        <w:pStyle w:val="Heading2"/>
      </w:pPr>
      <w:r>
        <w:t>Feature 4: Role-Based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273"/>
        <w:gridCol w:w="1436"/>
        <w:gridCol w:w="1367"/>
        <w:gridCol w:w="1505"/>
        <w:gridCol w:w="1976"/>
      </w:tblGrid>
      <w:tr w:rsidR="003918B8" w14:paraId="49F58243" w14:textId="77777777" w:rsidTr="00FF3F0E">
        <w:tc>
          <w:tcPr>
            <w:tcW w:w="1440" w:type="dxa"/>
          </w:tcPr>
          <w:p w14:paraId="6F88423A" w14:textId="77777777" w:rsidR="003918B8" w:rsidRDefault="00000000">
            <w:r>
              <w:t>Phase</w:t>
            </w:r>
          </w:p>
        </w:tc>
        <w:tc>
          <w:tcPr>
            <w:tcW w:w="1440" w:type="dxa"/>
          </w:tcPr>
          <w:p w14:paraId="59618C7A" w14:textId="77777777" w:rsidR="003918B8" w:rsidRDefault="00000000">
            <w:r>
              <w:t>Item No</w:t>
            </w:r>
          </w:p>
        </w:tc>
        <w:tc>
          <w:tcPr>
            <w:tcW w:w="1440" w:type="dxa"/>
          </w:tcPr>
          <w:p w14:paraId="0E570342" w14:textId="77777777" w:rsidR="003918B8" w:rsidRDefault="00000000">
            <w:r>
              <w:t>Specification [Role]</w:t>
            </w:r>
          </w:p>
        </w:tc>
        <w:tc>
          <w:tcPr>
            <w:tcW w:w="1440" w:type="dxa"/>
          </w:tcPr>
          <w:p w14:paraId="3B24B3C6" w14:textId="77777777" w:rsidR="003918B8" w:rsidRDefault="00000000">
            <w:r>
              <w:t>User Story</w:t>
            </w:r>
          </w:p>
        </w:tc>
        <w:tc>
          <w:tcPr>
            <w:tcW w:w="1440" w:type="dxa"/>
          </w:tcPr>
          <w:p w14:paraId="0A1180A2" w14:textId="77777777" w:rsidR="003918B8" w:rsidRDefault="00000000">
            <w:r>
              <w:t>Acceptance Criteria</w:t>
            </w:r>
          </w:p>
        </w:tc>
        <w:tc>
          <w:tcPr>
            <w:tcW w:w="1440" w:type="dxa"/>
          </w:tcPr>
          <w:p>
            <w:r>
              <w:t>Tags</w:t>
            </w:r>
          </w:p>
        </w:tc>
      </w:tr>
      <w:tr w:rsidR="003918B8" w14:paraId="3EAB0DBE" w14:textId="77777777" w:rsidTr="00FF3F0E">
        <w:tc>
          <w:tcPr>
            <w:tcW w:w="1440" w:type="dxa"/>
          </w:tcPr>
          <w:p w14:paraId="6A932299" w14:textId="77777777" w:rsidR="003918B8" w:rsidRDefault="00000000">
            <w:r>
              <w:t>Phase 2</w:t>
            </w:r>
          </w:p>
        </w:tc>
        <w:tc>
          <w:tcPr>
            <w:tcW w:w="1440" w:type="dxa"/>
          </w:tcPr>
          <w:p w14:paraId="29A334C1" w14:textId="77777777" w:rsidR="003918B8" w:rsidRDefault="00000000">
            <w:r>
              <w:t>7</w:t>
            </w:r>
          </w:p>
        </w:tc>
        <w:tc>
          <w:tcPr>
            <w:tcW w:w="1440" w:type="dxa"/>
          </w:tcPr>
          <w:p w14:paraId="752B9C8A" w14:textId="77777777" w:rsidR="003918B8" w:rsidRDefault="00000000">
            <w:r>
              <w:t>Role-based Access [System]</w:t>
            </w:r>
          </w:p>
        </w:tc>
        <w:tc>
          <w:tcPr>
            <w:tcW w:w="1440" w:type="dxa"/>
          </w:tcPr>
          <w:p w14:paraId="25213E77" w14:textId="77777777" w:rsidR="003918B8" w:rsidRDefault="00000000">
            <w:r>
              <w:t>- Admins manage the platform; users can only shop.</w:t>
            </w:r>
          </w:p>
        </w:tc>
        <w:tc>
          <w:tcPr>
            <w:tcW w:w="1440" w:type="dxa"/>
          </w:tcPr>
          <w:p w14:paraId="0766171A" w14:textId="77777777" w:rsidR="003918B8" w:rsidRDefault="00000000">
            <w:r>
              <w:t>- Admin routes protected</w:t>
            </w:r>
            <w:r>
              <w:br/>
              <w:t>- JWT used to determine role</w:t>
            </w:r>
            <w:r>
              <w:br/>
              <w:t>- Unauthorized access returns 403</w:t>
            </w:r>
          </w:p>
        </w:tc>
        <w:tc>
          <w:tcPr>
            <w:tcW w:w="1440" w:type="dxa"/>
          </w:tcPr>
          <w:p>
            <w:r>
              <w:t>access-control</w:t>
            </w:r>
          </w:p>
        </w:tc>
      </w:tr>
    </w:tbl>
    <w:p w14:paraId="433B03EC" w14:textId="77777777" w:rsidR="003918B8" w:rsidRDefault="003918B8"/>
    <w:p w14:paraId="4A123CAA" w14:textId="77777777" w:rsidR="003918B8" w:rsidRDefault="00000000">
      <w:pPr>
        <w:pStyle w:val="Heading2"/>
      </w:pPr>
      <w:r>
        <w:t>Feature 5: Cart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90"/>
        <w:gridCol w:w="1436"/>
        <w:gridCol w:w="1431"/>
        <w:gridCol w:w="1411"/>
        <w:gridCol w:w="1976"/>
      </w:tblGrid>
      <w:tr w:rsidR="003918B8" w14:paraId="548D8BD8" w14:textId="77777777" w:rsidTr="00FF3F0E">
        <w:tc>
          <w:tcPr>
            <w:tcW w:w="1440" w:type="dxa"/>
          </w:tcPr>
          <w:p w14:paraId="38AE2DFC" w14:textId="77777777" w:rsidR="003918B8" w:rsidRDefault="00000000">
            <w:r>
              <w:t>Phase</w:t>
            </w:r>
          </w:p>
        </w:tc>
        <w:tc>
          <w:tcPr>
            <w:tcW w:w="1440" w:type="dxa"/>
          </w:tcPr>
          <w:p w14:paraId="0D26E96D" w14:textId="77777777" w:rsidR="003918B8" w:rsidRDefault="00000000">
            <w:r>
              <w:t>Item No</w:t>
            </w:r>
          </w:p>
        </w:tc>
        <w:tc>
          <w:tcPr>
            <w:tcW w:w="1440" w:type="dxa"/>
          </w:tcPr>
          <w:p w14:paraId="28D5BC03" w14:textId="77777777" w:rsidR="003918B8" w:rsidRDefault="00000000">
            <w:r>
              <w:t>Specification [Role]</w:t>
            </w:r>
          </w:p>
        </w:tc>
        <w:tc>
          <w:tcPr>
            <w:tcW w:w="1440" w:type="dxa"/>
          </w:tcPr>
          <w:p w14:paraId="2A9A8885" w14:textId="77777777" w:rsidR="003918B8" w:rsidRDefault="00000000">
            <w:r>
              <w:t>User Story</w:t>
            </w:r>
          </w:p>
        </w:tc>
        <w:tc>
          <w:tcPr>
            <w:tcW w:w="1440" w:type="dxa"/>
          </w:tcPr>
          <w:p w14:paraId="05743076" w14:textId="77777777" w:rsidR="003918B8" w:rsidRDefault="00000000">
            <w:r>
              <w:t>Acceptance Criteria</w:t>
            </w:r>
          </w:p>
        </w:tc>
        <w:tc>
          <w:tcPr>
            <w:tcW w:w="1440" w:type="dxa"/>
          </w:tcPr>
          <w:p>
            <w:r>
              <w:t>Tags</w:t>
            </w:r>
          </w:p>
        </w:tc>
      </w:tr>
      <w:tr w:rsidR="003918B8" w14:paraId="7B98CA1B" w14:textId="77777777" w:rsidTr="00FF3F0E">
        <w:tc>
          <w:tcPr>
            <w:tcW w:w="1440" w:type="dxa"/>
          </w:tcPr>
          <w:p w14:paraId="553AAD31" w14:textId="77777777" w:rsidR="003918B8" w:rsidRDefault="00000000">
            <w:r>
              <w:t>Phase 3</w:t>
            </w:r>
          </w:p>
        </w:tc>
        <w:tc>
          <w:tcPr>
            <w:tcW w:w="1440" w:type="dxa"/>
          </w:tcPr>
          <w:p w14:paraId="471314D4" w14:textId="77777777" w:rsidR="003918B8" w:rsidRDefault="00000000">
            <w:r>
              <w:t>8</w:t>
            </w:r>
          </w:p>
        </w:tc>
        <w:tc>
          <w:tcPr>
            <w:tcW w:w="1440" w:type="dxa"/>
          </w:tcPr>
          <w:p w14:paraId="4212F5A9" w14:textId="77777777" w:rsidR="003918B8" w:rsidRDefault="00000000">
            <w:r>
              <w:t>Cart System [User]</w:t>
            </w:r>
          </w:p>
        </w:tc>
        <w:tc>
          <w:tcPr>
            <w:tcW w:w="1440" w:type="dxa"/>
          </w:tcPr>
          <w:p w14:paraId="6C673CC4" w14:textId="77777777" w:rsidR="003918B8" w:rsidRDefault="00000000">
            <w:r>
              <w:t>- Users add/remove items from cart and view contents.</w:t>
            </w:r>
          </w:p>
        </w:tc>
        <w:tc>
          <w:tcPr>
            <w:tcW w:w="1440" w:type="dxa"/>
          </w:tcPr>
          <w:p w14:paraId="4F932C61" w14:textId="77777777" w:rsidR="003918B8" w:rsidRDefault="00000000">
            <w:r>
              <w:t>- Auth required</w:t>
            </w:r>
            <w:r>
              <w:br/>
              <w:t>- Cart tied to user ID</w:t>
            </w:r>
            <w:r>
              <w:br/>
              <w:t xml:space="preserve">- No duplicates, increase quantity if same </w:t>
            </w:r>
            <w:r>
              <w:lastRenderedPageBreak/>
              <w:t>product</w:t>
            </w:r>
          </w:p>
        </w:tc>
        <w:tc>
          <w:tcPr>
            <w:tcW w:w="1440" w:type="dxa"/>
          </w:tcPr>
          <w:p>
            <w:r>
              <w:t>cart</w:t>
            </w:r>
          </w:p>
        </w:tc>
      </w:tr>
    </w:tbl>
    <w:p w14:paraId="2F8E6745" w14:textId="77777777" w:rsidR="003918B8" w:rsidRDefault="003918B8"/>
    <w:p w14:paraId="051C867B" w14:textId="77777777" w:rsidR="003918B8" w:rsidRDefault="00000000">
      <w:pPr>
        <w:pStyle w:val="Heading2"/>
      </w:pPr>
      <w:r>
        <w:t>Feature 6: Order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22"/>
        <w:gridCol w:w="1437"/>
        <w:gridCol w:w="1364"/>
        <w:gridCol w:w="1417"/>
        <w:gridCol w:w="1976"/>
      </w:tblGrid>
      <w:tr w:rsidR="003918B8" w14:paraId="4828C952" w14:textId="77777777" w:rsidTr="00FF3F0E">
        <w:tc>
          <w:tcPr>
            <w:tcW w:w="1440" w:type="dxa"/>
          </w:tcPr>
          <w:p w14:paraId="325FC9F1" w14:textId="77777777" w:rsidR="003918B8" w:rsidRDefault="00000000">
            <w:r>
              <w:t>Phase</w:t>
            </w:r>
          </w:p>
        </w:tc>
        <w:tc>
          <w:tcPr>
            <w:tcW w:w="1440" w:type="dxa"/>
          </w:tcPr>
          <w:p w14:paraId="1FD2F14D" w14:textId="77777777" w:rsidR="003918B8" w:rsidRDefault="00000000">
            <w:r>
              <w:t>Item No</w:t>
            </w:r>
          </w:p>
        </w:tc>
        <w:tc>
          <w:tcPr>
            <w:tcW w:w="1440" w:type="dxa"/>
          </w:tcPr>
          <w:p w14:paraId="7A7FED23" w14:textId="77777777" w:rsidR="003918B8" w:rsidRDefault="00000000">
            <w:r>
              <w:t>Specification [Role]</w:t>
            </w:r>
          </w:p>
        </w:tc>
        <w:tc>
          <w:tcPr>
            <w:tcW w:w="1440" w:type="dxa"/>
          </w:tcPr>
          <w:p w14:paraId="18B95393" w14:textId="77777777" w:rsidR="003918B8" w:rsidRDefault="00000000">
            <w:r>
              <w:t>User Story</w:t>
            </w:r>
          </w:p>
        </w:tc>
        <w:tc>
          <w:tcPr>
            <w:tcW w:w="1440" w:type="dxa"/>
          </w:tcPr>
          <w:p w14:paraId="18C7EB9F" w14:textId="77777777" w:rsidR="003918B8" w:rsidRDefault="00000000">
            <w:r>
              <w:t>Acceptance Criteria</w:t>
            </w:r>
          </w:p>
        </w:tc>
        <w:tc>
          <w:tcPr>
            <w:tcW w:w="1440" w:type="dxa"/>
          </w:tcPr>
          <w:p>
            <w:r>
              <w:t>Tags</w:t>
            </w:r>
          </w:p>
        </w:tc>
      </w:tr>
      <w:tr w:rsidR="003918B8" w14:paraId="61DE0D57" w14:textId="77777777" w:rsidTr="00FF3F0E">
        <w:tc>
          <w:tcPr>
            <w:tcW w:w="1440" w:type="dxa"/>
          </w:tcPr>
          <w:p w14:paraId="5FC0275A" w14:textId="77777777" w:rsidR="003918B8" w:rsidRDefault="00000000">
            <w:r>
              <w:t>Phase 3</w:t>
            </w:r>
          </w:p>
        </w:tc>
        <w:tc>
          <w:tcPr>
            <w:tcW w:w="1440" w:type="dxa"/>
          </w:tcPr>
          <w:p w14:paraId="69B29C5B" w14:textId="77777777" w:rsidR="003918B8" w:rsidRDefault="00000000">
            <w:r>
              <w:t>9</w:t>
            </w:r>
          </w:p>
        </w:tc>
        <w:tc>
          <w:tcPr>
            <w:tcW w:w="1440" w:type="dxa"/>
          </w:tcPr>
          <w:p w14:paraId="04254826" w14:textId="77777777" w:rsidR="003918B8" w:rsidRDefault="00000000">
            <w:r>
              <w:t>Order Placement [User]</w:t>
            </w:r>
          </w:p>
        </w:tc>
        <w:tc>
          <w:tcPr>
            <w:tcW w:w="1440" w:type="dxa"/>
          </w:tcPr>
          <w:p w14:paraId="254D7B4D" w14:textId="77777777" w:rsidR="003918B8" w:rsidRDefault="00000000">
            <w:r>
              <w:t>- Users place orders from their cart and view history.</w:t>
            </w:r>
          </w:p>
        </w:tc>
        <w:tc>
          <w:tcPr>
            <w:tcW w:w="1440" w:type="dxa"/>
          </w:tcPr>
          <w:p w14:paraId="287FF3DE" w14:textId="77777777" w:rsidR="003918B8" w:rsidRDefault="00000000">
            <w:r>
              <w:t>- Order saved with timestamp and items</w:t>
            </w:r>
            <w:r>
              <w:br/>
              <w:t>- Accessible in order history</w:t>
            </w:r>
          </w:p>
        </w:tc>
        <w:tc>
          <w:tcPr>
            <w:tcW w:w="1440" w:type="dxa"/>
          </w:tcPr>
          <w:p>
            <w:r>
              <w:t>order</w:t>
            </w:r>
          </w:p>
        </w:tc>
      </w:tr>
    </w:tbl>
    <w:p w14:paraId="1EB2B5EC" w14:textId="77777777" w:rsidR="003918B8" w:rsidRDefault="003918B8"/>
    <w:p w14:paraId="48F9E71D" w14:textId="77777777" w:rsidR="003918B8" w:rsidRDefault="00000000">
      <w:pPr>
        <w:pStyle w:val="Heading2"/>
      </w:pPr>
      <w:r>
        <w:t>Feature 7: Notification Email (Order Confirmation)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22"/>
        <w:gridCol w:w="1437"/>
        <w:gridCol w:w="1359"/>
        <w:gridCol w:w="1422"/>
        <w:gridCol w:w="1976"/>
      </w:tblGrid>
      <w:tr w:rsidR="003918B8" w14:paraId="7D628B61" w14:textId="77777777" w:rsidTr="00FF3F0E">
        <w:tc>
          <w:tcPr>
            <w:tcW w:w="1440" w:type="dxa"/>
          </w:tcPr>
          <w:p w14:paraId="36242F35" w14:textId="77777777" w:rsidR="003918B8" w:rsidRDefault="00000000">
            <w:r>
              <w:t>Phase</w:t>
            </w:r>
          </w:p>
        </w:tc>
        <w:tc>
          <w:tcPr>
            <w:tcW w:w="1440" w:type="dxa"/>
          </w:tcPr>
          <w:p w14:paraId="2533DEC5" w14:textId="77777777" w:rsidR="003918B8" w:rsidRDefault="00000000">
            <w:r>
              <w:t>Item No</w:t>
            </w:r>
          </w:p>
        </w:tc>
        <w:tc>
          <w:tcPr>
            <w:tcW w:w="1440" w:type="dxa"/>
          </w:tcPr>
          <w:p w14:paraId="51F5EF3A" w14:textId="77777777" w:rsidR="003918B8" w:rsidRDefault="00000000">
            <w:r>
              <w:t>Specification [Role]</w:t>
            </w:r>
          </w:p>
        </w:tc>
        <w:tc>
          <w:tcPr>
            <w:tcW w:w="1440" w:type="dxa"/>
          </w:tcPr>
          <w:p w14:paraId="62E75EBB" w14:textId="77777777" w:rsidR="003918B8" w:rsidRDefault="00000000">
            <w:r>
              <w:t>User Story</w:t>
            </w:r>
          </w:p>
        </w:tc>
        <w:tc>
          <w:tcPr>
            <w:tcW w:w="1440" w:type="dxa"/>
          </w:tcPr>
          <w:p w14:paraId="612A23E4" w14:textId="77777777" w:rsidR="003918B8" w:rsidRDefault="00000000">
            <w:r>
              <w:t>Acceptance Criteria</w:t>
            </w:r>
          </w:p>
        </w:tc>
        <w:tc>
          <w:tcPr>
            <w:tcW w:w="1440" w:type="dxa"/>
          </w:tcPr>
          <w:p>
            <w:r>
              <w:t>Tags</w:t>
            </w:r>
          </w:p>
        </w:tc>
      </w:tr>
      <w:tr w:rsidR="003918B8" w14:paraId="239EF3B1" w14:textId="77777777" w:rsidTr="00FF3F0E">
        <w:tc>
          <w:tcPr>
            <w:tcW w:w="1440" w:type="dxa"/>
          </w:tcPr>
          <w:p w14:paraId="4889F9FB" w14:textId="77777777" w:rsidR="003918B8" w:rsidRDefault="00000000">
            <w:r>
              <w:t>Phase 3</w:t>
            </w:r>
          </w:p>
        </w:tc>
        <w:tc>
          <w:tcPr>
            <w:tcW w:w="1440" w:type="dxa"/>
          </w:tcPr>
          <w:p w14:paraId="7047E1D4" w14:textId="77777777" w:rsidR="003918B8" w:rsidRDefault="00000000">
            <w:r>
              <w:t>10</w:t>
            </w:r>
          </w:p>
        </w:tc>
        <w:tc>
          <w:tcPr>
            <w:tcW w:w="1440" w:type="dxa"/>
          </w:tcPr>
          <w:p w14:paraId="10AF8571" w14:textId="77777777" w:rsidR="003918B8" w:rsidRDefault="00000000">
            <w:r>
              <w:t>Order Email [System]</w:t>
            </w:r>
          </w:p>
        </w:tc>
        <w:tc>
          <w:tcPr>
            <w:tcW w:w="1440" w:type="dxa"/>
          </w:tcPr>
          <w:p w14:paraId="389F0A9B" w14:textId="77777777" w:rsidR="003918B8" w:rsidRDefault="00000000">
            <w:r>
              <w:t>- Users receive an email after placing an order.</w:t>
            </w:r>
          </w:p>
        </w:tc>
        <w:tc>
          <w:tcPr>
            <w:tcW w:w="1440" w:type="dxa"/>
          </w:tcPr>
          <w:p w14:paraId="4866ABE2" w14:textId="77777777" w:rsidR="003918B8" w:rsidRDefault="00000000">
            <w:r>
              <w:t>- Email sent to user’s email using Nodemailer</w:t>
            </w:r>
            <w:r>
              <w:br/>
              <w:t>- Includes order details</w:t>
            </w:r>
            <w:r>
              <w:br/>
              <w:t>- Configured via .env</w:t>
            </w:r>
          </w:p>
        </w:tc>
        <w:tc>
          <w:tcPr>
            <w:tcW w:w="1440" w:type="dxa"/>
          </w:tcPr>
          <w:p>
            <w:r>
              <w:t>notification</w:t>
            </w:r>
          </w:p>
        </w:tc>
      </w:tr>
    </w:tbl>
    <w:p w14:paraId="23F78E91" w14:textId="77777777" w:rsidR="003918B8" w:rsidRDefault="003918B8"/>
    <w:sectPr w:rsidR="003918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409523">
    <w:abstractNumId w:val="8"/>
  </w:num>
  <w:num w:numId="2" w16cid:durableId="1676303872">
    <w:abstractNumId w:val="6"/>
  </w:num>
  <w:num w:numId="3" w16cid:durableId="1861118914">
    <w:abstractNumId w:val="5"/>
  </w:num>
  <w:num w:numId="4" w16cid:durableId="943458292">
    <w:abstractNumId w:val="4"/>
  </w:num>
  <w:num w:numId="5" w16cid:durableId="1686253215">
    <w:abstractNumId w:val="7"/>
  </w:num>
  <w:num w:numId="6" w16cid:durableId="1797916270">
    <w:abstractNumId w:val="3"/>
  </w:num>
  <w:num w:numId="7" w16cid:durableId="765466534">
    <w:abstractNumId w:val="2"/>
  </w:num>
  <w:num w:numId="8" w16cid:durableId="506866109">
    <w:abstractNumId w:val="1"/>
  </w:num>
  <w:num w:numId="9" w16cid:durableId="49187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8B8"/>
    <w:rsid w:val="00403EEC"/>
    <w:rsid w:val="00AA1D8D"/>
    <w:rsid w:val="00B47730"/>
    <w:rsid w:val="00CB0664"/>
    <w:rsid w:val="00D447D7"/>
    <w:rsid w:val="00FC693F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22DED"/>
  <w14:defaultImageDpi w14:val="300"/>
  <w15:docId w15:val="{0FD99595-8EA5-429B-A44B-5F222FBE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MAHDI KABIR RIYAD</cp:lastModifiedBy>
  <cp:revision>3</cp:revision>
  <dcterms:created xsi:type="dcterms:W3CDTF">2013-12-23T23:15:00Z</dcterms:created>
  <dcterms:modified xsi:type="dcterms:W3CDTF">2025-05-17T05:36:00Z</dcterms:modified>
  <cp:category/>
</cp:coreProperties>
</file>